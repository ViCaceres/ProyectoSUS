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DE716" w14:textId="77777777" w:rsidR="00583D49" w:rsidRPr="001D3544" w:rsidRDefault="00000000">
      <w:pPr>
        <w:pStyle w:val="Ttulo"/>
      </w:pPr>
      <w:r w:rsidRPr="001D3544">
        <w:t>Documento de Análisis y Diseño del Sistema de Préstamos de Coches y Sillas de Ruedas</w:t>
      </w:r>
    </w:p>
    <w:p w14:paraId="2266E620" w14:textId="77777777" w:rsidR="00583D49" w:rsidRPr="001D3544" w:rsidRDefault="00000000">
      <w:pPr>
        <w:pStyle w:val="Ttulo1"/>
      </w:pPr>
      <w:r w:rsidRPr="001D3544">
        <w:t>1. Introducción</w:t>
      </w:r>
    </w:p>
    <w:p w14:paraId="609716C4" w14:textId="77777777" w:rsidR="00583D49" w:rsidRPr="001D3544" w:rsidRDefault="00000000">
      <w:r w:rsidRPr="001D3544">
        <w:t>Contexto del Proyecto: Este documento describe el análisis y diseño del sistema de préstamos de coches y sillas de ruedas en un centro comercial, cuyo objetivo es agilizar y automatizar el proceso de registro, préstamo y devolución de estos equipos.</w:t>
      </w:r>
    </w:p>
    <w:p w14:paraId="1F513F70" w14:textId="77777777" w:rsidR="00583D49" w:rsidRPr="001D3544" w:rsidRDefault="00000000">
      <w:r w:rsidRPr="001D3544">
        <w:t>Objetivo del Proyecto: Desarrollar un sistema que permita a los usuarios solicitar el préstamo de coches y sillas de ruedas de manera rápida y eficiente, registrando el historial de préstamos y facilitando la firma digital en la devolución.</w:t>
      </w:r>
    </w:p>
    <w:p w14:paraId="0AFB6430" w14:textId="77777777" w:rsidR="00583D49" w:rsidRPr="001D3544" w:rsidRDefault="00000000">
      <w:pPr>
        <w:pStyle w:val="Ttulo1"/>
      </w:pPr>
      <w:r w:rsidRPr="001D3544">
        <w:t>2. Requerimientos Funcionales</w:t>
      </w:r>
    </w:p>
    <w:p w14:paraId="693F3743" w14:textId="77777777" w:rsidR="00583D49" w:rsidRPr="001D3544" w:rsidRDefault="00000000">
      <w:r w:rsidRPr="001D3544">
        <w:t>• Registro de Usuarios: El sistema debe permitir registrar los datos personales de los clientes que solicitan un préstamo.</w:t>
      </w:r>
    </w:p>
    <w:p w14:paraId="3937FD87" w14:textId="77777777" w:rsidR="00583D49" w:rsidRPr="001D3544" w:rsidRDefault="00000000">
      <w:r w:rsidRPr="001D3544">
        <w:t>• Préstamo de Equipos: Los clientes pueden solicitar el préstamo de coches o sillas de ruedas, y el sistema debe permitir registrar el préstamo.</w:t>
      </w:r>
    </w:p>
    <w:p w14:paraId="3405E502" w14:textId="77777777" w:rsidR="00583D49" w:rsidRPr="001D3544" w:rsidRDefault="00000000">
      <w:r w:rsidRPr="001D3544">
        <w:t>• Historial de Préstamos: El sistema debe llevar un registro histórico de todos los préstamos realizados por cada usuario.</w:t>
      </w:r>
    </w:p>
    <w:p w14:paraId="612F43B5" w14:textId="77777777" w:rsidR="00583D49" w:rsidRPr="001D3544" w:rsidRDefault="00000000">
      <w:r w:rsidRPr="001D3544">
        <w:t>• Devolución de Equipos: El sistema debe registrar la devolución de los equipos y obtener una firma digital.</w:t>
      </w:r>
    </w:p>
    <w:p w14:paraId="6D45699E" w14:textId="77777777" w:rsidR="00583D49" w:rsidRDefault="00000000">
      <w:r w:rsidRPr="001D3544">
        <w:t>• Firma Digital: Implementación de un módulo que permita a los clientes firmar digitalmente la devolución de los equipos.</w:t>
      </w:r>
    </w:p>
    <w:p w14:paraId="76AF70DA" w14:textId="3649A05C" w:rsidR="001D3544" w:rsidRDefault="001D3544">
      <w:r w:rsidRPr="001D3544">
        <w:t xml:space="preserve">• </w:t>
      </w:r>
      <w:r>
        <w:t>Reporte diario</w:t>
      </w:r>
      <w:r w:rsidRPr="001D3544">
        <w:t xml:space="preserve">: Implementación de un módulo que permita </w:t>
      </w:r>
      <w:r>
        <w:t>revisar cuando coches y sillas fueron prestados durante el día.</w:t>
      </w:r>
    </w:p>
    <w:p w14:paraId="46E12AE1" w14:textId="77DACB03" w:rsidR="001D3544" w:rsidRPr="001D3544" w:rsidRDefault="001D3544" w:rsidP="001D3544">
      <w:r w:rsidRPr="001D3544">
        <w:t xml:space="preserve">• </w:t>
      </w:r>
      <w:r>
        <w:t>Rodados pendientes</w:t>
      </w:r>
      <w:r w:rsidRPr="001D3544">
        <w:t xml:space="preserve">: Implementación de un módulo que permita </w:t>
      </w:r>
      <w:r>
        <w:t>visualizar clientes que aún no han devuelto los rodados</w:t>
      </w:r>
      <w:r w:rsidRPr="001D3544">
        <w:t>.</w:t>
      </w:r>
    </w:p>
    <w:p w14:paraId="1D6F0360" w14:textId="77777777" w:rsidR="001D3544" w:rsidRPr="001D3544" w:rsidRDefault="001D3544"/>
    <w:p w14:paraId="1AF1BDB3" w14:textId="77777777" w:rsidR="00583D49" w:rsidRPr="001D3544" w:rsidRDefault="00000000">
      <w:pPr>
        <w:pStyle w:val="Ttulo1"/>
      </w:pPr>
      <w:r w:rsidRPr="001D3544">
        <w:lastRenderedPageBreak/>
        <w:t>3. Requerimientos No Funcionales</w:t>
      </w:r>
    </w:p>
    <w:p w14:paraId="470733B3" w14:textId="77777777" w:rsidR="00583D49" w:rsidRPr="001D3544" w:rsidRDefault="00000000">
      <w:r w:rsidRPr="001D3544">
        <w:t>• Seguridad: El sistema debe proteger los datos personales de los clientes, asegurando su confidencialidad.</w:t>
      </w:r>
    </w:p>
    <w:p w14:paraId="7A57324A" w14:textId="77777777" w:rsidR="00583D49" w:rsidRPr="001D3544" w:rsidRDefault="00000000">
      <w:r w:rsidRPr="001D3544">
        <w:t>• Disponibilidad: El sistema debe estar disponible durante el horario de apertura del centro comercial.</w:t>
      </w:r>
    </w:p>
    <w:p w14:paraId="7E314008" w14:textId="22C22FBB" w:rsidR="00583D49" w:rsidRPr="001D3544" w:rsidRDefault="00000000">
      <w:r w:rsidRPr="001D3544">
        <w:t xml:space="preserve">• Escalabilidad: El sistema debe ser escalable para soportar múltiples solicitudes simultáneas en días de alta afluencia de </w:t>
      </w:r>
      <w:r w:rsidR="001D3544" w:rsidRPr="001D3544">
        <w:t xml:space="preserve">clientes como lo es </w:t>
      </w:r>
      <w:r w:rsidR="001D3544">
        <w:t>para festividades</w:t>
      </w:r>
      <w:r w:rsidRPr="001D3544">
        <w:t>.</w:t>
      </w:r>
    </w:p>
    <w:p w14:paraId="42727C8D" w14:textId="77777777" w:rsidR="00583D49" w:rsidRPr="001D3544" w:rsidRDefault="00000000">
      <w:pPr>
        <w:pStyle w:val="Ttulo1"/>
      </w:pPr>
      <w:r w:rsidRPr="001D3544">
        <w:t>4. Diagrama de Casos de Uso</w:t>
      </w:r>
    </w:p>
    <w:p w14:paraId="3D20FAA0" w14:textId="77777777" w:rsidR="00583D49" w:rsidRPr="001D3544" w:rsidRDefault="00000000">
      <w:r w:rsidRPr="001D3544">
        <w:t>• Caso de Uso 1: Registrar Usuario</w:t>
      </w:r>
    </w:p>
    <w:p w14:paraId="353B97F4" w14:textId="77777777" w:rsidR="00583D49" w:rsidRPr="001D3544" w:rsidRDefault="00000000">
      <w:r w:rsidRPr="001D3544">
        <w:t>• Caso de Uso 2: Solicitar Préstamo</w:t>
      </w:r>
    </w:p>
    <w:p w14:paraId="4A413E96" w14:textId="77777777" w:rsidR="00583D49" w:rsidRPr="001D3544" w:rsidRDefault="00000000">
      <w:r w:rsidRPr="001D3544">
        <w:t>• Caso de Uso 3: Devolver Equipo</w:t>
      </w:r>
    </w:p>
    <w:p w14:paraId="440ADD41" w14:textId="77777777" w:rsidR="00583D49" w:rsidRPr="001D3544" w:rsidRDefault="00000000">
      <w:r w:rsidRPr="001D3544">
        <w:t>• Caso de Uso 4: Consultar Historial de Préstamos</w:t>
      </w:r>
    </w:p>
    <w:p w14:paraId="6FD6DB81" w14:textId="77777777" w:rsidR="00583D49" w:rsidRPr="001D3544" w:rsidRDefault="00000000">
      <w:r w:rsidRPr="001D3544">
        <w:t>• Caso de Uso 5: Firmar Digitalmente la Devolución</w:t>
      </w:r>
    </w:p>
    <w:p w14:paraId="20AFDC5A" w14:textId="77777777" w:rsidR="00583D49" w:rsidRPr="001D3544" w:rsidRDefault="00000000">
      <w:pPr>
        <w:pStyle w:val="Ttulo1"/>
      </w:pPr>
      <w:r w:rsidRPr="001D3544">
        <w:t>5. Diseño del Sistema</w:t>
      </w:r>
    </w:p>
    <w:p w14:paraId="15A51F2C" w14:textId="77777777" w:rsidR="00583D49" w:rsidRPr="001D3544" w:rsidRDefault="00000000">
      <w:r w:rsidRPr="001D3544">
        <w:t>• Arquitectura del Sistema: El sistema sigue una arquitectura cliente-servidor, donde la interfaz del usuario estará disponible en kioscos dentro del centro comercial o en la web, y los datos se almacenarán en una base de datos centralizada.</w:t>
      </w:r>
    </w:p>
    <w:p w14:paraId="7AA9907B" w14:textId="77777777" w:rsidR="00583D49" w:rsidRPr="001D3544" w:rsidRDefault="00000000">
      <w:r w:rsidRPr="001D3544">
        <w:t>• Base de Datos: Se utilizará una base de datos relacional para almacenar la información de los usuarios, los préstamos y los equipos.</w:t>
      </w:r>
    </w:p>
    <w:p w14:paraId="5618B30C" w14:textId="77777777" w:rsidR="00583D49" w:rsidRPr="001D3544" w:rsidRDefault="00000000">
      <w:r w:rsidRPr="001D3544">
        <w:t>• Interfaz de Usuario: El diseño de la interfaz debe ser sencillo e intuitivo, con opciones claras para registrar un préstamo y realizar la devolución.</w:t>
      </w:r>
    </w:p>
    <w:p w14:paraId="0C99B0A6" w14:textId="77777777" w:rsidR="00583D49" w:rsidRPr="001D3544" w:rsidRDefault="00000000">
      <w:pPr>
        <w:pStyle w:val="Ttulo1"/>
      </w:pPr>
      <w:r w:rsidRPr="001D3544">
        <w:t>6. Diagrama de Clases</w:t>
      </w:r>
    </w:p>
    <w:p w14:paraId="7F1A893F" w14:textId="6F3D2673" w:rsidR="00583D49" w:rsidRPr="001D3544" w:rsidRDefault="00000000">
      <w:r w:rsidRPr="001D3544">
        <w:t xml:space="preserve">• </w:t>
      </w:r>
      <w:r w:rsidR="000228B5">
        <w:t>Cliente</w:t>
      </w:r>
      <w:r w:rsidRPr="001D3544">
        <w:t>: ID, Nombre, Documento de identidad,</w:t>
      </w:r>
      <w:r w:rsidR="000228B5">
        <w:t xml:space="preserve"> Teléfono, Correo</w:t>
      </w:r>
      <w:r w:rsidRPr="001D3544">
        <w:t>.</w:t>
      </w:r>
    </w:p>
    <w:p w14:paraId="613CDEFF" w14:textId="7CEF31BE" w:rsidR="00583D49" w:rsidRPr="001D3544" w:rsidRDefault="00000000">
      <w:r w:rsidRPr="001D3544">
        <w:t xml:space="preserve">• Préstamo: </w:t>
      </w:r>
      <w:r w:rsidR="000228B5">
        <w:t xml:space="preserve">ID, </w:t>
      </w:r>
      <w:r w:rsidR="000228B5" w:rsidRPr="001D3544">
        <w:t>I</w:t>
      </w:r>
      <w:r w:rsidR="000228B5">
        <w:t>d Cliente</w:t>
      </w:r>
      <w:r w:rsidRPr="001D3544">
        <w:t>,</w:t>
      </w:r>
      <w:r w:rsidR="000228B5">
        <w:t xml:space="preserve"> Nombre, Rut, Tipo Prestado, Numero Rodado, Fecha, Devuelto (Boolean)</w:t>
      </w:r>
      <w:r w:rsidRPr="001D3544">
        <w:t>.</w:t>
      </w:r>
    </w:p>
    <w:p w14:paraId="62BA3F42" w14:textId="77777777" w:rsidR="000228B5" w:rsidRDefault="000228B5">
      <w:pPr>
        <w:pStyle w:val="Ttulo1"/>
      </w:pPr>
    </w:p>
    <w:p w14:paraId="7F2330CE" w14:textId="6EFC5E4A" w:rsidR="00583D49" w:rsidRPr="001D3544" w:rsidRDefault="00000000">
      <w:pPr>
        <w:pStyle w:val="Ttulo1"/>
      </w:pPr>
      <w:r w:rsidRPr="001D3544">
        <w:t>7. Diagrama de Secuencia</w:t>
      </w:r>
    </w:p>
    <w:p w14:paraId="0414399D" w14:textId="77777777" w:rsidR="00583D49" w:rsidRPr="001D3544" w:rsidRDefault="00000000">
      <w:pPr>
        <w:rPr>
          <w:color w:val="FF0000"/>
        </w:rPr>
      </w:pPr>
      <w:r w:rsidRPr="001D3544">
        <w:rPr>
          <w:color w:val="FF0000"/>
        </w:rPr>
        <w:t>Este diagrama muestra el flujo de las principales interacciones dentro del sistema, como la solicitud de préstamo y la devolución del equipo.</w:t>
      </w:r>
    </w:p>
    <w:p w14:paraId="16F2E95F" w14:textId="77777777" w:rsidR="00583D49" w:rsidRPr="001D3544" w:rsidRDefault="00000000">
      <w:pPr>
        <w:pStyle w:val="Ttulo1"/>
      </w:pPr>
      <w:r w:rsidRPr="001D3544">
        <w:t>8. Diseño de la Base de Datos</w:t>
      </w:r>
    </w:p>
    <w:p w14:paraId="09F08805" w14:textId="1A2BBB65" w:rsidR="000228B5" w:rsidRDefault="000228B5" w:rsidP="000228B5">
      <w:pPr>
        <w:pStyle w:val="Prrafodelista"/>
        <w:numPr>
          <w:ilvl w:val="0"/>
          <w:numId w:val="10"/>
        </w:numPr>
        <w:rPr>
          <w:color w:val="FF0000"/>
        </w:rPr>
      </w:pPr>
      <w:r w:rsidRPr="000228B5">
        <w:rPr>
          <w:color w:val="FF0000"/>
        </w:rPr>
        <w:t>Cliente: ID, Nombre, Documento de identidad, Teléfono, Correo</w:t>
      </w:r>
      <w:r>
        <w:rPr>
          <w:color w:val="FF0000"/>
        </w:rPr>
        <w:t>.</w:t>
      </w:r>
    </w:p>
    <w:p w14:paraId="2047BED9" w14:textId="77777777" w:rsidR="000228B5" w:rsidRPr="000228B5" w:rsidRDefault="000228B5" w:rsidP="000228B5">
      <w:pPr>
        <w:pStyle w:val="Prrafodelista"/>
        <w:numPr>
          <w:ilvl w:val="0"/>
          <w:numId w:val="10"/>
        </w:numPr>
        <w:rPr>
          <w:color w:val="FF0000"/>
        </w:rPr>
      </w:pPr>
      <w:r w:rsidRPr="000228B5">
        <w:rPr>
          <w:color w:val="FF0000"/>
        </w:rPr>
        <w:t>Préstamo: ID, Id Cliente, Nombre, Rut, Tipo Prestado, Numero Rodado, Fecha, Devuelto (Boolean).</w:t>
      </w:r>
    </w:p>
    <w:p w14:paraId="7512FDD8" w14:textId="77777777" w:rsidR="000228B5" w:rsidRPr="000228B5" w:rsidRDefault="000228B5" w:rsidP="000228B5">
      <w:pPr>
        <w:pStyle w:val="Prrafodelista"/>
        <w:rPr>
          <w:color w:val="FF0000"/>
        </w:rPr>
      </w:pPr>
    </w:p>
    <w:p w14:paraId="4FB6E0D8" w14:textId="77777777" w:rsidR="00583D49" w:rsidRPr="001D3544" w:rsidRDefault="00000000">
      <w:pPr>
        <w:pStyle w:val="Ttulo1"/>
      </w:pPr>
      <w:r w:rsidRPr="001D3544">
        <w:t>9. Conclusión</w:t>
      </w:r>
    </w:p>
    <w:p w14:paraId="35DC9FA7" w14:textId="77777777" w:rsidR="00583D49" w:rsidRDefault="00000000">
      <w:r w:rsidRPr="001D3544">
        <w:t>El sistema propuesto mejorará considerablemente el proceso de préstamo de coches y sillas de ruedas, reduciendo el tiempo de espera y facilitando el control del inventario de los equipos, además de ofrecer un historial completo para futuras consultas.</w:t>
      </w:r>
    </w:p>
    <w:sectPr w:rsidR="00583D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F4970"/>
    <w:multiLevelType w:val="hybridMultilevel"/>
    <w:tmpl w:val="154C8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E852C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085689">
    <w:abstractNumId w:val="8"/>
  </w:num>
  <w:num w:numId="2" w16cid:durableId="482628181">
    <w:abstractNumId w:val="6"/>
  </w:num>
  <w:num w:numId="3" w16cid:durableId="1140340919">
    <w:abstractNumId w:val="5"/>
  </w:num>
  <w:num w:numId="4" w16cid:durableId="989360609">
    <w:abstractNumId w:val="4"/>
  </w:num>
  <w:num w:numId="5" w16cid:durableId="565916975">
    <w:abstractNumId w:val="7"/>
  </w:num>
  <w:num w:numId="6" w16cid:durableId="1283418516">
    <w:abstractNumId w:val="3"/>
  </w:num>
  <w:num w:numId="7" w16cid:durableId="6685393">
    <w:abstractNumId w:val="2"/>
  </w:num>
  <w:num w:numId="8" w16cid:durableId="2045976499">
    <w:abstractNumId w:val="1"/>
  </w:num>
  <w:num w:numId="9" w16cid:durableId="513808337">
    <w:abstractNumId w:val="0"/>
  </w:num>
  <w:num w:numId="10" w16cid:durableId="939801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8B5"/>
    <w:rsid w:val="00034616"/>
    <w:rsid w:val="0006063C"/>
    <w:rsid w:val="0015074B"/>
    <w:rsid w:val="001D3544"/>
    <w:rsid w:val="0029639D"/>
    <w:rsid w:val="00326F90"/>
    <w:rsid w:val="00583D49"/>
    <w:rsid w:val="0074750B"/>
    <w:rsid w:val="009133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CDA117"/>
  <w14:defaultImageDpi w14:val="300"/>
  <w15:docId w15:val="{A0AC48E4-B501-4E31-BFD7-9390B71C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ANTONIO VALENZUELA CUEVAS</cp:lastModifiedBy>
  <cp:revision>3</cp:revision>
  <dcterms:created xsi:type="dcterms:W3CDTF">2013-12-23T23:15:00Z</dcterms:created>
  <dcterms:modified xsi:type="dcterms:W3CDTF">2024-09-26T22:27:00Z</dcterms:modified>
  <cp:category/>
</cp:coreProperties>
</file>